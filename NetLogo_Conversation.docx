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NetLogo Model Discussion</w:t>
      </w:r>
    </w:p>
    <w:p>
      <w:r>
        <w:t>User: I will share the source code of a netlogo model, please help address a few questions of mine.</w:t>
      </w:r>
    </w:p>
    <w:p>
      <w:r>
        <w:t>[NetLogo source code provided by user]</w:t>
      </w:r>
    </w:p>
    <w:p>
      <w:r>
        <w:t>Assistant: Feel free to ask your questions about the NetLogo model! I'll be happy to help explain or assist with anything you'd like to know or clarify.</w:t>
      </w:r>
    </w:p>
    <w:p>
      <w:r>
        <w:t>User: is it java script?</w:t>
      </w:r>
    </w:p>
    <w:p>
      <w:r>
        <w:t>Assistant: No, the code you shared is not JavaScript. It is written in NetLogo, which is a domain-specific programming language designed for simulating natural and social phenomena. NetLogo is primarily used for agent-based modeling, where agents (like cars in this model) interact with each other and their environment. NetLogo has its own syntax and structure, and while it shares some concepts with general-purpose languages like JavaScript, Python, or Java (like loops, conditionals, and variables), it is specifically optimized for modeling and simulations involving many agents (turtles) on a grid (patches).</w:t>
      </w:r>
    </w:p>
    <w:p>
      <w:r>
        <w:t>If you need help with any part of this NetLogo model or if you're more familiar with JavaScript and need a comparison, feel free to ask!</w:t>
      </w:r>
    </w:p>
    <w:p>
      <w:r>
        <w:t>User: oh I did not know that, can you elaborate more on how to make changes? let's say that I want to change of the rule of how the turtle moves in the model.</w:t>
      </w:r>
    </w:p>
    <w:p>
      <w:r>
        <w:t>Assistant: In NetLogo, turtles are agents that move around the world (which consists of patches) based on rules you define in the code. Changing how a turtle moves means altering the procedures that control the turtle's behavior. Let's break down the process of how to modify turtle movement in your model...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